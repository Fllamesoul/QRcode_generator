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27"/>
        <w:tblW w:w="0" w:type="auto"/>
        <w:tblInd w:w="0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000" w:firstRow="0" w:lastRow="0" w:firstColumn="0" w:lastColumn="0" w:noHBand="0" w:noVBand="0"/>
      </w:tblPr>
      <w:tblGrid>
        <w:gridCol w:w="3969"/>
        <w:gridCol w:w="3969"/>
        <w:gridCol w:w="3969"/>
      </w:tblGrid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см713нов бухг. Переговорная2-х дверн.раздвижн., 3-х дверн.раздвижн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см807нов ТарутинаNone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40121   Тумба OfficeBox-Net 44,7х56х56,5h смподвалсклад 027None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150*100310ПДС диспетчерскаябольшая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150*100 710нов бухгбольшая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6505 Доска настенная 150*1001103новприемная большая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см810 Свиридова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 1010нов УОРРиСОФ капремонт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80114   Шкаф распашной  80х44х845h смподвалсклад 027 дверки светлые, бок серый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80118   Шкаф высокий 80х44х197h см810 Свиридова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80118   Шкаф высокий 80х44х197h смподвалсклад 027 дверки светлые, бок серый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8022 Шкаф комбинированный 100х44х197h см713нов бухг. Переговорнаясветлые прозрачные сдвижные дверки высокий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8022 Шкаф комбинированный 100х44х197h см807нов Тарутинасветлые прозрачные сдвижные дверки высокий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А-1 Стол руководителя1404новген.д-р кабинетNone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Аппарат кассовый Меркурий -115ф Онлайн-касса с  3G и Wi-Fi модулями, с ФН705бухгалтерияNone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Аудиоизлучатель АИ-651104спецотделNone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БахромаДоскиноNoneNone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Бахрома светодиоднаячДоскиноNoneNone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Бистро Стул обеденный хром, к/зам, синий1304новNoneNone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Боковая тумба стола письменного ТМ 22А "ТЕСО+" /MFC/walnut1004новситниковаNone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Брифинг-приставка1403новприемнаявенге темная 3*х секционная</w:t>
            </w:r>
          </w:p>
        </w:tc>
      </w:tr>
      <w:tr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Брифинг-приставкапитерNoneNone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Бювар502садртдинов настольный коврик кожа</w:t>
            </w:r>
          </w:p>
        </w:tc>
        <w:tc>
          <w:tcPr>
            <w:tcW w:type="dxa" w:w="3969"/>
          </w:tcPr>
          <w:p>
            <w:r>
              <w:drawing>
                <wp:inline xmlns:pic="http://schemas.openxmlformats.org/drawingml/2006/picture">
                  <wp:extent cx="1080000" cy="108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Ведро 10л138уборщицыNone</w:t>
            </w:r>
          </w:p>
        </w:tc>
      </w:tr>
      <w:tr>
        <w:tc>
          <w:tcPr>
            <w:tcW w:type="dxa" w:w="3969"/>
          </w:tcPr>
          <w:p/>
        </w:tc>
        <w:tc>
          <w:tcPr>
            <w:tcW w:type="dxa" w:w="3969"/>
          </w:tcPr>
          <w:p/>
        </w:tc>
        <w:tc>
          <w:tcPr>
            <w:tcW w:type="dxa" w:w="3969"/>
          </w:tcPr>
          <w:p/>
        </w:tc>
      </w:tr>
    </w:tbl>
    <w:p>
      <w:pPr>
        <w:ind w:left="359" w:right="359"/>
        <w:rPr>
          <w:vanish/>
        </w:rPr>
      </w:pPr>
      <w:r>
        <w:rPr>
          <w:vanish/>
        </w:rPr>
      </w:r>
      <w:r/>
    </w:p>
    <w:sectPr>
      <w:footnotePr/>
      <w:endnotePr/>
      <w:type w:val="continuous"/>
      <w:pgSz w:w="11906" w:h="16838" w:orient="portrait"/>
      <w:pgMar w:top="0" w:right="0" w:bottom="0" w:left="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7">
    <w:name w:val="Heading 1"/>
    <w:basedOn w:val="623"/>
    <w:next w:val="623"/>
    <w:link w:val="44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8">
    <w:name w:val="Heading 1 Char"/>
    <w:basedOn w:val="624"/>
    <w:link w:val="447"/>
    <w:uiPriority w:val="9"/>
    <w:rPr>
      <w:rFonts w:ascii="Arial" w:hAnsi="Arial" w:cs="Arial" w:eastAsia="Arial"/>
      <w:sz w:val="40"/>
      <w:szCs w:val="40"/>
    </w:rPr>
  </w:style>
  <w:style w:type="paragraph" w:styleId="449">
    <w:name w:val="Heading 2"/>
    <w:basedOn w:val="623"/>
    <w:next w:val="623"/>
    <w:link w:val="4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0">
    <w:name w:val="Heading 2 Char"/>
    <w:basedOn w:val="624"/>
    <w:link w:val="449"/>
    <w:uiPriority w:val="9"/>
    <w:rPr>
      <w:rFonts w:ascii="Arial" w:hAnsi="Arial" w:cs="Arial" w:eastAsia="Arial"/>
      <w:sz w:val="34"/>
    </w:rPr>
  </w:style>
  <w:style w:type="paragraph" w:styleId="451">
    <w:name w:val="Heading 3"/>
    <w:basedOn w:val="623"/>
    <w:next w:val="623"/>
    <w:link w:val="4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2">
    <w:name w:val="Heading 3 Char"/>
    <w:basedOn w:val="624"/>
    <w:link w:val="451"/>
    <w:uiPriority w:val="9"/>
    <w:rPr>
      <w:rFonts w:ascii="Arial" w:hAnsi="Arial" w:cs="Arial" w:eastAsia="Arial"/>
      <w:sz w:val="30"/>
      <w:szCs w:val="30"/>
    </w:rPr>
  </w:style>
  <w:style w:type="paragraph" w:styleId="453">
    <w:name w:val="Heading 4"/>
    <w:basedOn w:val="623"/>
    <w:next w:val="623"/>
    <w:link w:val="4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4">
    <w:name w:val="Heading 4 Char"/>
    <w:basedOn w:val="624"/>
    <w:link w:val="453"/>
    <w:uiPriority w:val="9"/>
    <w:rPr>
      <w:rFonts w:ascii="Arial" w:hAnsi="Arial" w:cs="Arial" w:eastAsia="Arial"/>
      <w:b/>
      <w:bCs/>
      <w:sz w:val="26"/>
      <w:szCs w:val="26"/>
    </w:rPr>
  </w:style>
  <w:style w:type="paragraph" w:styleId="455">
    <w:name w:val="Heading 5"/>
    <w:basedOn w:val="623"/>
    <w:next w:val="623"/>
    <w:link w:val="4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6">
    <w:name w:val="Heading 5 Char"/>
    <w:basedOn w:val="624"/>
    <w:link w:val="455"/>
    <w:uiPriority w:val="9"/>
    <w:rPr>
      <w:rFonts w:ascii="Arial" w:hAnsi="Arial" w:cs="Arial" w:eastAsia="Arial"/>
      <w:b/>
      <w:bCs/>
      <w:sz w:val="24"/>
      <w:szCs w:val="24"/>
    </w:rPr>
  </w:style>
  <w:style w:type="paragraph" w:styleId="457">
    <w:name w:val="Heading 6"/>
    <w:basedOn w:val="623"/>
    <w:next w:val="623"/>
    <w:link w:val="4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8">
    <w:name w:val="Heading 6 Char"/>
    <w:basedOn w:val="624"/>
    <w:link w:val="457"/>
    <w:uiPriority w:val="9"/>
    <w:rPr>
      <w:rFonts w:ascii="Arial" w:hAnsi="Arial" w:cs="Arial" w:eastAsia="Arial"/>
      <w:b/>
      <w:bCs/>
      <w:sz w:val="22"/>
      <w:szCs w:val="22"/>
    </w:rPr>
  </w:style>
  <w:style w:type="paragraph" w:styleId="459">
    <w:name w:val="Heading 7"/>
    <w:basedOn w:val="623"/>
    <w:next w:val="623"/>
    <w:link w:val="4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0">
    <w:name w:val="Heading 7 Char"/>
    <w:basedOn w:val="624"/>
    <w:link w:val="4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1">
    <w:name w:val="Heading 8"/>
    <w:basedOn w:val="623"/>
    <w:next w:val="623"/>
    <w:link w:val="4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2">
    <w:name w:val="Heading 8 Char"/>
    <w:basedOn w:val="624"/>
    <w:link w:val="461"/>
    <w:uiPriority w:val="9"/>
    <w:rPr>
      <w:rFonts w:ascii="Arial" w:hAnsi="Arial" w:cs="Arial" w:eastAsia="Arial"/>
      <w:i/>
      <w:iCs/>
      <w:sz w:val="22"/>
      <w:szCs w:val="22"/>
    </w:rPr>
  </w:style>
  <w:style w:type="paragraph" w:styleId="463">
    <w:name w:val="Heading 9"/>
    <w:basedOn w:val="623"/>
    <w:next w:val="623"/>
    <w:link w:val="4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4">
    <w:name w:val="Heading 9 Char"/>
    <w:basedOn w:val="624"/>
    <w:link w:val="463"/>
    <w:uiPriority w:val="9"/>
    <w:rPr>
      <w:rFonts w:ascii="Arial" w:hAnsi="Arial" w:cs="Arial" w:eastAsia="Arial"/>
      <w:i/>
      <w:iCs/>
      <w:sz w:val="21"/>
      <w:szCs w:val="21"/>
    </w:rPr>
  </w:style>
  <w:style w:type="paragraph" w:styleId="465">
    <w:name w:val="List Paragraph"/>
    <w:basedOn w:val="623"/>
    <w:qFormat/>
    <w:uiPriority w:val="34"/>
    <w:pPr>
      <w:contextualSpacing w:val="true"/>
      <w:ind w:left="720"/>
    </w:pPr>
  </w:style>
  <w:style w:type="paragraph" w:styleId="466">
    <w:name w:val="No Spacing"/>
    <w:qFormat/>
    <w:uiPriority w:val="1"/>
    <w:pPr>
      <w:spacing w:lineRule="auto" w:line="240" w:after="0" w:before="0"/>
    </w:pPr>
  </w:style>
  <w:style w:type="paragraph" w:styleId="467">
    <w:name w:val="Title"/>
    <w:basedOn w:val="623"/>
    <w:next w:val="623"/>
    <w:link w:val="4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68">
    <w:name w:val="Title Char"/>
    <w:basedOn w:val="624"/>
    <w:link w:val="467"/>
    <w:uiPriority w:val="10"/>
    <w:rPr>
      <w:sz w:val="48"/>
      <w:szCs w:val="48"/>
    </w:rPr>
  </w:style>
  <w:style w:type="paragraph" w:styleId="469">
    <w:name w:val="Subtitle"/>
    <w:basedOn w:val="623"/>
    <w:next w:val="623"/>
    <w:link w:val="470"/>
    <w:qFormat/>
    <w:uiPriority w:val="11"/>
    <w:rPr>
      <w:sz w:val="24"/>
      <w:szCs w:val="24"/>
    </w:rPr>
    <w:pPr>
      <w:spacing w:after="200" w:before="200"/>
    </w:pPr>
  </w:style>
  <w:style w:type="character" w:styleId="470">
    <w:name w:val="Subtitle Char"/>
    <w:basedOn w:val="624"/>
    <w:link w:val="469"/>
    <w:uiPriority w:val="11"/>
    <w:rPr>
      <w:sz w:val="24"/>
      <w:szCs w:val="24"/>
    </w:rPr>
  </w:style>
  <w:style w:type="paragraph" w:styleId="471">
    <w:name w:val="Quote"/>
    <w:basedOn w:val="623"/>
    <w:next w:val="623"/>
    <w:link w:val="472"/>
    <w:qFormat/>
    <w:uiPriority w:val="29"/>
    <w:rPr>
      <w:i/>
    </w:rPr>
    <w:pPr>
      <w:ind w:left="720" w:right="720"/>
    </w:pPr>
  </w:style>
  <w:style w:type="character" w:styleId="472">
    <w:name w:val="Quote Char"/>
    <w:link w:val="471"/>
    <w:uiPriority w:val="29"/>
    <w:rPr>
      <w:i/>
    </w:rPr>
  </w:style>
  <w:style w:type="paragraph" w:styleId="473">
    <w:name w:val="Intense Quote"/>
    <w:basedOn w:val="623"/>
    <w:next w:val="623"/>
    <w:link w:val="47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4">
    <w:name w:val="Intense Quote Char"/>
    <w:link w:val="473"/>
    <w:uiPriority w:val="30"/>
    <w:rPr>
      <w:i/>
    </w:rPr>
  </w:style>
  <w:style w:type="paragraph" w:styleId="475">
    <w:name w:val="Header"/>
    <w:basedOn w:val="623"/>
    <w:link w:val="4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6">
    <w:name w:val="Header Char"/>
    <w:basedOn w:val="624"/>
    <w:link w:val="475"/>
    <w:uiPriority w:val="99"/>
  </w:style>
  <w:style w:type="paragraph" w:styleId="477">
    <w:name w:val="Footer"/>
    <w:basedOn w:val="623"/>
    <w:link w:val="4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Footer Char"/>
    <w:basedOn w:val="624"/>
    <w:link w:val="477"/>
    <w:uiPriority w:val="99"/>
  </w:style>
  <w:style w:type="paragraph" w:styleId="479">
    <w:name w:val="Caption"/>
    <w:basedOn w:val="623"/>
    <w:next w:val="6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0">
    <w:name w:val="Caption Char"/>
    <w:basedOn w:val="479"/>
    <w:link w:val="477"/>
    <w:uiPriority w:val="99"/>
  </w:style>
  <w:style w:type="table" w:styleId="481">
    <w:name w:val="Table Grid Light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2">
    <w:name w:val="Plain Table 1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3">
    <w:name w:val="Plain Table 2"/>
    <w:basedOn w:val="6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4">
    <w:name w:val="Plain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5">
    <w:name w:val="Plain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Plain Table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7">
    <w:name w:val="Grid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9">
    <w:name w:val="Grid Table 4 - Accent 1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0">
    <w:name w:val="Grid Table 4 - Accent 2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1">
    <w:name w:val="Grid Table 4 - Accent 3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2">
    <w:name w:val="Grid Table 4 - Accent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3">
    <w:name w:val="Grid Table 4 - Accent 5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4">
    <w:name w:val="Grid Table 4 - Accent 6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5">
    <w:name w:val="Grid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6">
    <w:name w:val="Grid Table 5 Dark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7">
    <w:name w:val="Grid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9">
    <w:name w:val="Grid Table 5 Dark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1">
    <w:name w:val="Grid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2">
    <w:name w:val="Grid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3">
    <w:name w:val="Grid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4">
    <w:name w:val="Grid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5">
    <w:name w:val="Grid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6">
    <w:name w:val="Grid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7">
    <w:name w:val="Grid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8">
    <w:name w:val="Grid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9">
    <w:name w:val="Grid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4">
    <w:name w:val="List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5">
    <w:name w:val="List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6">
    <w:name w:val="List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7">
    <w:name w:val="List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8">
    <w:name w:val="List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9">
    <w:name w:val="List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0">
    <w:name w:val="List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2">
    <w:name w:val="List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3">
    <w:name w:val="List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4">
    <w:name w:val="List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5">
    <w:name w:val="List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6">
    <w:name w:val="List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7">
    <w:name w:val="List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8">
    <w:name w:val="List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9">
    <w:name w:val="List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0">
    <w:name w:val="List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1">
    <w:name w:val="List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2">
    <w:name w:val="List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3">
    <w:name w:val="List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4">
    <w:name w:val="List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5">
    <w:name w:val="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6">
    <w:name w:val="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7">
    <w:name w:val="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8">
    <w:name w:val="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9">
    <w:name w:val="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0">
    <w:name w:val="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1">
    <w:name w:val="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2">
    <w:name w:val="Bordered &amp; 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Bordered &amp; 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Bordered &amp; 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Bordered &amp; 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Bordered &amp; 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Bordered &amp; 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Bordered &amp; 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0">
    <w:name w:val="Bordered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1">
    <w:name w:val="Bordered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2">
    <w:name w:val="Bordered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3">
    <w:name w:val="Bordered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4">
    <w:name w:val="Bordered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5">
    <w:name w:val="Bordered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6">
    <w:name w:val="Hyperlink"/>
    <w:uiPriority w:val="99"/>
    <w:unhideWhenUsed/>
    <w:rPr>
      <w:color w:val="0000FF" w:themeColor="hyperlink"/>
      <w:u w:val="single"/>
    </w:rPr>
  </w:style>
  <w:style w:type="paragraph" w:styleId="607">
    <w:name w:val="footnote text"/>
    <w:basedOn w:val="623"/>
    <w:link w:val="608"/>
    <w:uiPriority w:val="99"/>
    <w:semiHidden/>
    <w:unhideWhenUsed/>
    <w:rPr>
      <w:sz w:val="18"/>
    </w:rPr>
    <w:pPr>
      <w:spacing w:lineRule="auto" w:line="240" w:after="40"/>
    </w:pPr>
  </w:style>
  <w:style w:type="character" w:styleId="608">
    <w:name w:val="Footnote Text Char"/>
    <w:link w:val="607"/>
    <w:uiPriority w:val="99"/>
    <w:rPr>
      <w:sz w:val="18"/>
    </w:rPr>
  </w:style>
  <w:style w:type="character" w:styleId="609">
    <w:name w:val="footnote reference"/>
    <w:basedOn w:val="624"/>
    <w:uiPriority w:val="99"/>
    <w:unhideWhenUsed/>
    <w:rPr>
      <w:vertAlign w:val="superscript"/>
    </w:rPr>
  </w:style>
  <w:style w:type="paragraph" w:styleId="610">
    <w:name w:val="endnote text"/>
    <w:basedOn w:val="623"/>
    <w:link w:val="611"/>
    <w:uiPriority w:val="99"/>
    <w:semiHidden/>
    <w:unhideWhenUsed/>
    <w:rPr>
      <w:sz w:val="20"/>
    </w:rPr>
    <w:pPr>
      <w:spacing w:lineRule="auto" w:line="240" w:after="0"/>
    </w:pPr>
  </w:style>
  <w:style w:type="character" w:styleId="611">
    <w:name w:val="Endnote Text Char"/>
    <w:link w:val="610"/>
    <w:uiPriority w:val="99"/>
    <w:rPr>
      <w:sz w:val="20"/>
    </w:rPr>
  </w:style>
  <w:style w:type="character" w:styleId="612">
    <w:name w:val="endnote reference"/>
    <w:basedOn w:val="624"/>
    <w:uiPriority w:val="99"/>
    <w:semiHidden/>
    <w:unhideWhenUsed/>
    <w:rPr>
      <w:vertAlign w:val="superscript"/>
    </w:rPr>
  </w:style>
  <w:style w:type="paragraph" w:styleId="613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614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615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616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617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618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619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620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621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622">
    <w:name w:val="TOC Heading"/>
    <w:uiPriority w:val="39"/>
    <w:unhideWhenUsed/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table" w:styleId="627">
    <w:name w:val="Table Grid"/>
    <w:basedOn w:val="625"/>
    <w:uiPriority w:val="3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Р7-Офис/6.0.1.37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Соловьев</dc:creator>
  <cp:keywords/>
  <dc:description/>
  <cp:revision>4</cp:revision>
  <dcterms:created xsi:type="dcterms:W3CDTF">2014-08-18T19:52:00Z</dcterms:created>
  <dcterms:modified xsi:type="dcterms:W3CDTF">2022-01-27T07:29:55Z</dcterms:modified>
</cp:coreProperties>
</file>